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Piece is a popular and long-running Japanese manga and anime series created by Eiichiro Oda. The story is set in a world where pirates roam the seas, and it follows the adventures of Monkey D. Luffy and his crew, the Straw Hat Pirates, as they search for the ultimate treasure, known as the One Piece.</w:t>
        <w:br/>
        <w:br/>
        <w:t>The series begins with Luffy, a young boy who dreams of becoming the Pirate King. Luffy possesses the power of the Gum-Gum Fruit, which grants him the ability to stretch his body like rubber but at the cost of being unable to swim. Luffy sets out on his journey to find the One Piece after eating the fruit and assembling a crew of diverse and talented individuals who share his dream.</w:t>
        <w:br/>
        <w:br/>
        <w:t>Throughout their journey, the Straw Hat Pirates face various challenges and obstacles as they navigate the treacherous Grand Line, the most dangerous and unpredictable sea in the world. They encounter powerful and eccentric characters, engage in epic battles, and uncover the mysteries of the world.</w:t>
        <w:br/>
        <w:br/>
        <w:t>One of the central themes of One Piece is the concept of freedom. Luffy and his crew are determined to live life on their own terms, defying the oppressive world government and seeking adventure and excitement. They are driven by a sense of justice and a desire to protect their friends and loved ones. Along the way, they form alliances and make enemies, all while staying true to their ideals.</w:t>
        <w:br/>
        <w:br/>
        <w:t>The world of One Piece is vast and complex, with various islands and kingdoms ruled by powerful individuals known as Warlords, as well as the Four Emperors, who are considered the most formidable pirates. The government, known as the World Government, exerts control over the world and enforces its laws through the Marines, a powerful military force.</w:t>
        <w:br/>
        <w:br/>
        <w:t>As the story progresses, the true nature of the world and its history is gradually revealed. The ancient weapons, powerful artifacts with the potential to reshape the world, play a significant role in the plot. Luffy and his crew encounter the mysterious Poneglyphs, ancient stone tablets that hold the key to uncovering the truth about the world and the One Piece.</w:t>
        <w:br/>
        <w:br/>
        <w:t>The Straw Hat Pirates also come into conflict with the notorious group of pirates called the Blackbeard Pirates. Led by Marshall D. Teach, also known as Blackbeard, they seek to claim the One Piece for themselves and become the most powerful pirates in the world. This rivalry adds another layer of tension and excitement to the story, as Luffy and Blackbeard clash multiple times throughout the series.</w:t>
        <w:br/>
        <w:br/>
        <w:t>Throughout their journey, the crew members of the Straw Hat Pirates undergo significant character development, each overcoming personal challenges and growing stronger. Luffy's determination, loyalty, and unwavering belief in his dream inspire his crewmates and those they encounter. The bonds of friendship and camaraderie formed between the crew members are a major driving force in the story.</w:t>
        <w:br/>
        <w:br/>
        <w:t>One Piece also explores deeper themes such as the nature of power, the consequences of ambition, and the importance of trust and loyalty. The series addresses social and political issues, highlighting the corrupt nature of the world government and the struggles faced by the common people.</w:t>
        <w:br/>
        <w:br/>
        <w:t>With its compelling characters, intricate world-building, and thrilling action sequences, One Piece has captured the hearts of millions of fans worldwide. It has become one of the best-selling manga series of all time and has been adapted into an equally successful anime. The series' longevity and ongoing popularity can be attributed to its engaging storytelling, memorable characters, and the underlying themes of friendship, freedom, and the pursuit of dreams.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